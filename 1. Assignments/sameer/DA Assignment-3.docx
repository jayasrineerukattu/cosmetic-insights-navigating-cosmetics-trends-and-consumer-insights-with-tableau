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5F73" w14:textId="77777777" w:rsidR="00324B5F" w:rsidRDefault="00D92735">
      <w:pPr>
        <w:pStyle w:val="Title"/>
        <w:rPr>
          <w:sz w:val="28"/>
          <w:szCs w:val="28"/>
        </w:rPr>
      </w:pPr>
      <w:bookmarkStart w:id="0" w:name="_Hlk201156048"/>
      <w:r w:rsidRPr="00D92735">
        <w:rPr>
          <w:sz w:val="28"/>
          <w:szCs w:val="28"/>
        </w:rPr>
        <w:t xml:space="preserve">  </w:t>
      </w:r>
    </w:p>
    <w:p w14:paraId="112DE343" w14:textId="77777777" w:rsidR="00865C59" w:rsidRPr="00FF7E8A" w:rsidRDefault="00865C59" w:rsidP="00865C59">
      <w:pPr>
        <w:rPr>
          <w:sz w:val="28"/>
          <w:szCs w:val="28"/>
        </w:rPr>
      </w:pPr>
    </w:p>
    <w:p w14:paraId="3A931E04" w14:textId="0DD9D48E" w:rsidR="00324B5F" w:rsidRPr="00FF7E8A" w:rsidRDefault="00324B5F" w:rsidP="00324B5F">
      <w:pPr>
        <w:rPr>
          <w:sz w:val="28"/>
          <w:szCs w:val="28"/>
        </w:rPr>
      </w:pPr>
      <w:r w:rsidRPr="00FF7E8A">
        <w:rPr>
          <w:sz w:val="28"/>
          <w:szCs w:val="28"/>
        </w:rPr>
        <w:t>DA Assignment – 3</w:t>
      </w:r>
    </w:p>
    <w:p w14:paraId="70C21FC4" w14:textId="77777777" w:rsidR="00324B5F" w:rsidRPr="00FF7E8A" w:rsidRDefault="00324B5F" w:rsidP="00324B5F">
      <w:pPr>
        <w:rPr>
          <w:sz w:val="28"/>
          <w:szCs w:val="28"/>
        </w:rPr>
      </w:pPr>
      <w:r w:rsidRPr="00FF7E8A">
        <w:rPr>
          <w:sz w:val="28"/>
          <w:szCs w:val="28"/>
        </w:rPr>
        <w:t>Visualizations using Tableau Public</w:t>
      </w:r>
    </w:p>
    <w:p w14:paraId="48FB2B35" w14:textId="75EBB97E" w:rsidR="00324B5F" w:rsidRPr="00FF7E8A" w:rsidRDefault="00324B5F" w:rsidP="00324B5F">
      <w:pPr>
        <w:rPr>
          <w:sz w:val="28"/>
          <w:szCs w:val="28"/>
        </w:rPr>
      </w:pPr>
      <w:r w:rsidRPr="00FF7E8A">
        <w:rPr>
          <w:sz w:val="28"/>
          <w:szCs w:val="28"/>
        </w:rPr>
        <w:t>Name: Tupakula Shaik Sameer</w:t>
      </w:r>
    </w:p>
    <w:p w14:paraId="12054EFF" w14:textId="5ADC36F5" w:rsidR="00324B5F" w:rsidRPr="00FF7E8A" w:rsidRDefault="00324B5F" w:rsidP="00324B5F">
      <w:pPr>
        <w:rPr>
          <w:sz w:val="28"/>
          <w:szCs w:val="28"/>
        </w:rPr>
      </w:pPr>
      <w:r w:rsidRPr="00FF7E8A">
        <w:rPr>
          <w:sz w:val="28"/>
          <w:szCs w:val="28"/>
        </w:rPr>
        <w:t>College: NRI INSTITUTE OF TECHNOLOGY-VISADALA</w:t>
      </w:r>
    </w:p>
    <w:p w14:paraId="0D5D6EB8" w14:textId="77777777" w:rsidR="00324B5F" w:rsidRDefault="00324B5F">
      <w:pPr>
        <w:pStyle w:val="Title"/>
        <w:rPr>
          <w:sz w:val="28"/>
          <w:szCs w:val="28"/>
        </w:rPr>
      </w:pPr>
    </w:p>
    <w:p w14:paraId="7D9328C0" w14:textId="77777777" w:rsidR="00324B5F" w:rsidRDefault="00324B5F">
      <w:pPr>
        <w:pStyle w:val="Title"/>
        <w:rPr>
          <w:sz w:val="28"/>
          <w:szCs w:val="28"/>
        </w:rPr>
      </w:pPr>
    </w:p>
    <w:p w14:paraId="420A5740" w14:textId="77777777" w:rsidR="00324B5F" w:rsidRDefault="00324B5F">
      <w:pPr>
        <w:pStyle w:val="Title"/>
        <w:rPr>
          <w:sz w:val="28"/>
          <w:szCs w:val="28"/>
        </w:rPr>
      </w:pPr>
    </w:p>
    <w:p w14:paraId="2ACCD1BF" w14:textId="77777777" w:rsidR="00324B5F" w:rsidRDefault="00324B5F">
      <w:pPr>
        <w:pStyle w:val="Title"/>
        <w:rPr>
          <w:sz w:val="28"/>
          <w:szCs w:val="28"/>
        </w:rPr>
      </w:pPr>
    </w:p>
    <w:p w14:paraId="5F878445" w14:textId="77777777" w:rsidR="00324B5F" w:rsidRDefault="00324B5F">
      <w:pPr>
        <w:pStyle w:val="Title"/>
        <w:rPr>
          <w:sz w:val="28"/>
          <w:szCs w:val="28"/>
        </w:rPr>
      </w:pPr>
    </w:p>
    <w:p w14:paraId="5A57D1F4" w14:textId="0E975AEA" w:rsidR="00FC63CE" w:rsidRPr="00D92735" w:rsidRDefault="00D92735">
      <w:pPr>
        <w:pStyle w:val="Title"/>
        <w:rPr>
          <w:sz w:val="28"/>
          <w:szCs w:val="28"/>
        </w:rPr>
      </w:pPr>
      <w:bookmarkStart w:id="1" w:name="_Hlk201156326"/>
      <w:r w:rsidRPr="00D92735">
        <w:rPr>
          <w:sz w:val="28"/>
          <w:szCs w:val="28"/>
        </w:rPr>
        <w:t xml:space="preserve">Chart </w:t>
      </w:r>
      <w:r>
        <w:rPr>
          <w:sz w:val="28"/>
          <w:szCs w:val="28"/>
        </w:rPr>
        <w:t>1 : Bar chart – Total Sales by City</w:t>
      </w:r>
    </w:p>
    <w:bookmarkEnd w:id="1"/>
    <w:p w14:paraId="0608F01C" w14:textId="77777777" w:rsidR="00FC63CE" w:rsidRDefault="00865C59">
      <w:r>
        <w:rPr>
          <w:noProof/>
        </w:rPr>
        <w:drawing>
          <wp:inline distT="0" distB="0" distL="0" distR="0" wp14:anchorId="0C57AEDA" wp14:editId="1ADB9486">
            <wp:extent cx="5486400" cy="2757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8 1513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2A83" w14:textId="313121E4" w:rsidR="00FC63CE" w:rsidRDefault="00FC63CE" w:rsidP="00D92735">
      <w:pPr>
        <w:pStyle w:val="IntenseQuote"/>
        <w:ind w:left="0"/>
      </w:pPr>
    </w:p>
    <w:p w14:paraId="4E81E820" w14:textId="77777777" w:rsidR="00DF748F" w:rsidRDefault="00D92735">
      <w:pPr>
        <w:pStyle w:val="Heading1"/>
      </w:pPr>
      <w:r>
        <w:lastRenderedPageBreak/>
        <w:t xml:space="preserve"> </w:t>
      </w:r>
    </w:p>
    <w:p w14:paraId="281BD21C" w14:textId="5CA8B057" w:rsidR="00FC63CE" w:rsidRPr="00D92735" w:rsidRDefault="00D92735">
      <w:pPr>
        <w:pStyle w:val="Heading1"/>
        <w:rPr>
          <w:b w:val="0"/>
          <w:bCs w:val="0"/>
        </w:rPr>
      </w:pPr>
      <w:r w:rsidRPr="00D92735">
        <w:rPr>
          <w:b w:val="0"/>
          <w:bCs w:val="0"/>
        </w:rPr>
        <w:t>Chart 2 :</w:t>
      </w:r>
      <w:r>
        <w:t xml:space="preserve">  </w:t>
      </w:r>
      <w:r w:rsidRPr="00D92735">
        <w:rPr>
          <w:b w:val="0"/>
          <w:bCs w:val="0"/>
        </w:rPr>
        <w:t>Product</w:t>
      </w:r>
      <w:r>
        <w:t xml:space="preserve"> </w:t>
      </w:r>
      <w:r w:rsidRPr="00D92735">
        <w:rPr>
          <w:b w:val="0"/>
          <w:bCs w:val="0"/>
        </w:rPr>
        <w:t>Lines by Sales</w:t>
      </w:r>
    </w:p>
    <w:p w14:paraId="4E5852F0" w14:textId="77777777" w:rsidR="00FC63CE" w:rsidRDefault="00865C59">
      <w:r>
        <w:rPr>
          <w:noProof/>
        </w:rPr>
        <w:drawing>
          <wp:inline distT="0" distB="0" distL="0" distR="0" wp14:anchorId="74DD9C69" wp14:editId="74C67023">
            <wp:extent cx="5486400" cy="277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8 1514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2F3" w14:textId="42FFCF4D" w:rsidR="00D92735" w:rsidRDefault="00D92735" w:rsidP="00D92735">
      <w:pPr>
        <w:pStyle w:val="Heading1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Chart 3 : </w:t>
      </w:r>
      <w:r w:rsidRPr="00D92735">
        <w:rPr>
          <w:b w:val="0"/>
          <w:bCs w:val="0"/>
          <w:lang w:val="en-IN"/>
        </w:rPr>
        <w:t>Payment Method Distribution</w:t>
      </w:r>
      <w:r>
        <w:rPr>
          <w:b w:val="0"/>
          <w:bCs w:val="0"/>
          <w:lang w:val="en-IN"/>
        </w:rPr>
        <w:t xml:space="preserve"> </w:t>
      </w:r>
      <w:r w:rsidRPr="00D92735">
        <w:rPr>
          <w:b w:val="0"/>
          <w:bCs w:val="0"/>
          <w:lang w:val="en-IN"/>
        </w:rPr>
        <w:t>how customers pay ( Cash, Credit Card, etc.)</w:t>
      </w:r>
    </w:p>
    <w:p w14:paraId="1B2B3E05" w14:textId="77777777" w:rsidR="00FC63CE" w:rsidRDefault="00865C59">
      <w:r>
        <w:rPr>
          <w:noProof/>
        </w:rPr>
        <w:drawing>
          <wp:inline distT="0" distB="0" distL="0" distR="0" wp14:anchorId="7BC8E2A0" wp14:editId="64AB1453">
            <wp:extent cx="5486400" cy="2744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8 1543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1834" w14:textId="7DB8D169" w:rsidR="00FC63CE" w:rsidRDefault="00FC63CE" w:rsidP="00D92735">
      <w:pPr>
        <w:pStyle w:val="IntenseQuote"/>
        <w:ind w:left="0"/>
      </w:pPr>
    </w:p>
    <w:p w14:paraId="00B776CF" w14:textId="78BC0D98" w:rsidR="00FC63CE" w:rsidRPr="00324B5F" w:rsidRDefault="00324B5F" w:rsidP="00324B5F">
      <w:pPr>
        <w:pStyle w:val="Heading1"/>
        <w:rPr>
          <w:b w:val="0"/>
          <w:bCs w:val="0"/>
          <w:lang w:val="en-IN"/>
        </w:rPr>
      </w:pPr>
      <w:r w:rsidRPr="00324B5F">
        <w:rPr>
          <w:b w:val="0"/>
          <w:bCs w:val="0"/>
        </w:rPr>
        <w:lastRenderedPageBreak/>
        <w:t>Chart 4 :</w:t>
      </w:r>
      <w:r w:rsidRPr="00324B5F">
        <w:rPr>
          <w:b w:val="0"/>
          <w:bCs w:val="0"/>
          <w:lang w:val="en-IN"/>
        </w:rPr>
        <w:t>Branch-wise Performance</w:t>
      </w:r>
      <w:r>
        <w:rPr>
          <w:b w:val="0"/>
          <w:bCs w:val="0"/>
          <w:lang w:val="en-IN"/>
        </w:rPr>
        <w:t xml:space="preserve"> </w:t>
      </w:r>
      <w:r w:rsidRPr="00324B5F">
        <w:rPr>
          <w:b w:val="0"/>
          <w:bCs w:val="0"/>
          <w:lang w:val="en-IN"/>
        </w:rPr>
        <w:t>Compare total revenue across supermarket branches (A, B, C).</w:t>
      </w:r>
    </w:p>
    <w:p w14:paraId="195596AD" w14:textId="77777777" w:rsidR="00FC63CE" w:rsidRDefault="00865C59">
      <w:r>
        <w:rPr>
          <w:noProof/>
        </w:rPr>
        <w:drawing>
          <wp:inline distT="0" distB="0" distL="0" distR="0" wp14:anchorId="1237AC44" wp14:editId="7CD866B2">
            <wp:extent cx="5486400" cy="2756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8 15440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9F35" w14:textId="502897A4" w:rsidR="00FC63CE" w:rsidRDefault="00FC63CE">
      <w:pPr>
        <w:pStyle w:val="IntenseQuote"/>
      </w:pPr>
    </w:p>
    <w:p w14:paraId="1728B7F1" w14:textId="77777777" w:rsidR="00324B5F" w:rsidRPr="00324B5F" w:rsidRDefault="00324B5F" w:rsidP="00324B5F"/>
    <w:p w14:paraId="00E09122" w14:textId="41B011D5" w:rsidR="00FC63CE" w:rsidRPr="00324B5F" w:rsidRDefault="00324B5F" w:rsidP="00324B5F">
      <w:pPr>
        <w:pStyle w:val="Heading1"/>
        <w:rPr>
          <w:b w:val="0"/>
          <w:bCs w:val="0"/>
          <w:lang w:val="en-IN"/>
        </w:rPr>
      </w:pPr>
      <w:r w:rsidRPr="00324B5F">
        <w:rPr>
          <w:b w:val="0"/>
          <w:bCs w:val="0"/>
        </w:rPr>
        <w:t xml:space="preserve">Chart 5 : </w:t>
      </w:r>
      <w:r w:rsidRPr="00324B5F">
        <w:rPr>
          <w:b w:val="0"/>
          <w:bCs w:val="0"/>
          <w:lang w:val="en-IN"/>
        </w:rPr>
        <w:t>Create a dual-line chart to show Total Sales vs Quantity over Time</w:t>
      </w:r>
    </w:p>
    <w:p w14:paraId="422C6B1E" w14:textId="77777777" w:rsidR="00FC63CE" w:rsidRDefault="00865C59">
      <w:r>
        <w:rPr>
          <w:noProof/>
        </w:rPr>
        <w:drawing>
          <wp:inline distT="0" distB="0" distL="0" distR="0" wp14:anchorId="14E8AB22" wp14:editId="3CFA038E">
            <wp:extent cx="5486400" cy="277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8 1544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8CD" w14:textId="783D4F8E" w:rsidR="00FC63CE" w:rsidRDefault="00FC63CE">
      <w:pPr>
        <w:pStyle w:val="IntenseQuote"/>
      </w:pPr>
    </w:p>
    <w:p w14:paraId="26464FAC" w14:textId="77777777" w:rsidR="00324B5F" w:rsidRDefault="00324B5F" w:rsidP="00324B5F"/>
    <w:p w14:paraId="1D63BE98" w14:textId="2F6C11C0" w:rsidR="009B5BDF" w:rsidRDefault="009B5BDF" w:rsidP="00324B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60C9F06" w14:textId="5A1CE422" w:rsidR="009B5BDF" w:rsidRPr="009B5BDF" w:rsidRDefault="009B5BDF" w:rsidP="00324B5F">
      <w:pPr>
        <w:rPr>
          <w:b/>
          <w:bCs/>
          <w:sz w:val="32"/>
          <w:szCs w:val="32"/>
        </w:rPr>
      </w:pPr>
      <w:r w:rsidRPr="009B5BDF">
        <w:rPr>
          <w:b/>
          <w:bCs/>
          <w:sz w:val="32"/>
          <w:szCs w:val="32"/>
        </w:rPr>
        <w:t xml:space="preserve">      Dashboard </w:t>
      </w:r>
    </w:p>
    <w:p w14:paraId="33E25CA8" w14:textId="77777777" w:rsidR="009B5BDF" w:rsidRDefault="009B5BDF" w:rsidP="00324B5F">
      <w:pPr>
        <w:rPr>
          <w:sz w:val="28"/>
          <w:szCs w:val="28"/>
        </w:rPr>
      </w:pPr>
    </w:p>
    <w:p w14:paraId="192FE1B7" w14:textId="77777777" w:rsidR="009B5BDF" w:rsidRDefault="009B5BDF" w:rsidP="00324B5F">
      <w:pPr>
        <w:rPr>
          <w:sz w:val="28"/>
          <w:szCs w:val="28"/>
        </w:rPr>
      </w:pPr>
    </w:p>
    <w:p w14:paraId="6E9A3793" w14:textId="7C91D0F3" w:rsidR="009B5BDF" w:rsidRDefault="00280876" w:rsidP="00324B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9E907" wp14:editId="7FCE3640">
            <wp:extent cx="5486400" cy="2646045"/>
            <wp:effectExtent l="0" t="0" r="0" b="1905"/>
            <wp:docPr id="4495336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3639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7228" w14:textId="77777777" w:rsidR="009B5BDF" w:rsidRDefault="009B5BDF" w:rsidP="00324B5F">
      <w:pPr>
        <w:rPr>
          <w:sz w:val="28"/>
          <w:szCs w:val="28"/>
        </w:rPr>
      </w:pPr>
    </w:p>
    <w:p w14:paraId="266A118E" w14:textId="77777777" w:rsidR="009B5BDF" w:rsidRDefault="009B5BDF" w:rsidP="00324B5F">
      <w:pPr>
        <w:rPr>
          <w:sz w:val="28"/>
          <w:szCs w:val="28"/>
        </w:rPr>
      </w:pPr>
    </w:p>
    <w:p w14:paraId="299492F1" w14:textId="77777777" w:rsidR="009B5BDF" w:rsidRDefault="009B5BDF" w:rsidP="00324B5F">
      <w:pPr>
        <w:rPr>
          <w:sz w:val="28"/>
          <w:szCs w:val="28"/>
        </w:rPr>
      </w:pPr>
    </w:p>
    <w:p w14:paraId="15B3FF04" w14:textId="1B1D2CF9" w:rsidR="00324B5F" w:rsidRPr="00324B5F" w:rsidRDefault="00324B5F" w:rsidP="00324B5F">
      <w:pPr>
        <w:rPr>
          <w:sz w:val="28"/>
          <w:szCs w:val="28"/>
        </w:rPr>
      </w:pPr>
      <w:r w:rsidRPr="00324B5F">
        <w:rPr>
          <w:sz w:val="28"/>
          <w:szCs w:val="28"/>
        </w:rPr>
        <w:t>Submitted by :</w:t>
      </w:r>
    </w:p>
    <w:p w14:paraId="71BC231F" w14:textId="3FE48669" w:rsidR="00324B5F" w:rsidRPr="00324B5F" w:rsidRDefault="00324B5F" w:rsidP="00324B5F">
      <w:pPr>
        <w:rPr>
          <w:sz w:val="28"/>
          <w:szCs w:val="28"/>
        </w:rPr>
      </w:pPr>
      <w:r w:rsidRPr="00324B5F">
        <w:rPr>
          <w:sz w:val="28"/>
          <w:szCs w:val="28"/>
        </w:rPr>
        <w:t xml:space="preserve"> Tupakula Shaik Sameer</w:t>
      </w:r>
    </w:p>
    <w:p w14:paraId="24A513EE" w14:textId="77777777" w:rsidR="00324B5F" w:rsidRPr="00324B5F" w:rsidRDefault="00324B5F" w:rsidP="00324B5F">
      <w:pPr>
        <w:rPr>
          <w:sz w:val="28"/>
          <w:szCs w:val="28"/>
        </w:rPr>
      </w:pPr>
      <w:r w:rsidRPr="00324B5F">
        <w:rPr>
          <w:sz w:val="28"/>
          <w:szCs w:val="28"/>
        </w:rPr>
        <w:t>Roll Number : 22KP1A1256</w:t>
      </w:r>
    </w:p>
    <w:p w14:paraId="0AF1B00C" w14:textId="40FE8E9F" w:rsidR="00324B5F" w:rsidRPr="00324B5F" w:rsidRDefault="00324B5F" w:rsidP="00324B5F">
      <w:pPr>
        <w:rPr>
          <w:sz w:val="28"/>
          <w:szCs w:val="28"/>
        </w:rPr>
      </w:pPr>
      <w:r w:rsidRPr="00324B5F">
        <w:rPr>
          <w:sz w:val="28"/>
          <w:szCs w:val="28"/>
        </w:rPr>
        <w:t xml:space="preserve">Internship : Smart Bridge – Data Analytics with Tableau  </w:t>
      </w:r>
      <w:bookmarkEnd w:id="0"/>
    </w:p>
    <w:sectPr w:rsidR="00324B5F" w:rsidRPr="00324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EA34C" w14:textId="77777777" w:rsidR="00FF7E8A" w:rsidRDefault="00FF7E8A" w:rsidP="00FF7E8A">
      <w:pPr>
        <w:spacing w:after="0" w:line="240" w:lineRule="auto"/>
      </w:pPr>
      <w:r>
        <w:separator/>
      </w:r>
    </w:p>
  </w:endnote>
  <w:endnote w:type="continuationSeparator" w:id="0">
    <w:p w14:paraId="080A33EA" w14:textId="77777777" w:rsidR="00FF7E8A" w:rsidRDefault="00FF7E8A" w:rsidP="00FF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E5476" w14:textId="77777777" w:rsidR="00FF7E8A" w:rsidRDefault="00FF7E8A" w:rsidP="00FF7E8A">
      <w:pPr>
        <w:spacing w:after="0" w:line="240" w:lineRule="auto"/>
      </w:pPr>
      <w:r>
        <w:separator/>
      </w:r>
    </w:p>
  </w:footnote>
  <w:footnote w:type="continuationSeparator" w:id="0">
    <w:p w14:paraId="7987188D" w14:textId="77777777" w:rsidR="00FF7E8A" w:rsidRDefault="00FF7E8A" w:rsidP="00FF7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010298">
    <w:abstractNumId w:val="8"/>
  </w:num>
  <w:num w:numId="2" w16cid:durableId="1464886524">
    <w:abstractNumId w:val="6"/>
  </w:num>
  <w:num w:numId="3" w16cid:durableId="623123550">
    <w:abstractNumId w:val="5"/>
  </w:num>
  <w:num w:numId="4" w16cid:durableId="1248270958">
    <w:abstractNumId w:val="4"/>
  </w:num>
  <w:num w:numId="5" w16cid:durableId="954603929">
    <w:abstractNumId w:val="7"/>
  </w:num>
  <w:num w:numId="6" w16cid:durableId="1938177930">
    <w:abstractNumId w:val="3"/>
  </w:num>
  <w:num w:numId="7" w16cid:durableId="1471708207">
    <w:abstractNumId w:val="2"/>
  </w:num>
  <w:num w:numId="8" w16cid:durableId="1778058544">
    <w:abstractNumId w:val="1"/>
  </w:num>
  <w:num w:numId="9" w16cid:durableId="214126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683"/>
    <w:rsid w:val="00034616"/>
    <w:rsid w:val="0006063C"/>
    <w:rsid w:val="0015074B"/>
    <w:rsid w:val="001D2AC7"/>
    <w:rsid w:val="00280876"/>
    <w:rsid w:val="0029639D"/>
    <w:rsid w:val="00324B5F"/>
    <w:rsid w:val="00326F90"/>
    <w:rsid w:val="00413776"/>
    <w:rsid w:val="00865C59"/>
    <w:rsid w:val="009B5BDF"/>
    <w:rsid w:val="00AA1D8D"/>
    <w:rsid w:val="00B47730"/>
    <w:rsid w:val="00CB0664"/>
    <w:rsid w:val="00CD41EC"/>
    <w:rsid w:val="00D92735"/>
    <w:rsid w:val="00DF748F"/>
    <w:rsid w:val="00F20853"/>
    <w:rsid w:val="00FC63CE"/>
    <w:rsid w:val="00FC693F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9FD4A8"/>
  <w14:defaultImageDpi w14:val="300"/>
  <w15:docId w15:val="{6C2489AE-1FBF-40D2-A4B6-2659DA2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Tupakula Shaik</cp:lastModifiedBy>
  <cp:revision>8</cp:revision>
  <dcterms:created xsi:type="dcterms:W3CDTF">2025-06-18T10:56:00Z</dcterms:created>
  <dcterms:modified xsi:type="dcterms:W3CDTF">2025-06-23T09:57:00Z</dcterms:modified>
  <cp:category/>
</cp:coreProperties>
</file>